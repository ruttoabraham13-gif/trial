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C089DB">
      <w:pPr>
        <w:pStyle w:val="2"/>
        <w:jc w:val="center"/>
      </w:pPr>
      <w:r>
        <w:t>KIRINYAGA UNIVERSITY</w:t>
      </w:r>
    </w:p>
    <w:p w14:paraId="60CB1C15">
      <w:pPr>
        <w:jc w:val="center"/>
      </w:pPr>
      <w:r>
        <w:t>DEPARTMENT OF COMPUTER SCIENCE</w:t>
      </w:r>
    </w:p>
    <w:p w14:paraId="10F4F24D">
      <w:pPr>
        <w:jc w:val="center"/>
      </w:pPr>
      <w:r>
        <w:br w:type="textWrapping"/>
      </w:r>
      <w:r>
        <w:t>COURSE: SPC 2207 – AUTOMATION PROJECT (CAT ONE)</w:t>
      </w:r>
    </w:p>
    <w:p w14:paraId="018FF5F3">
      <w:pPr>
        <w:jc w:val="center"/>
      </w:pPr>
      <w:r>
        <w:br w:type="textWrapping"/>
      </w:r>
      <w:r>
        <w:t>PROJECT TITLE: Automation of Number System Conversions</w:t>
      </w:r>
      <w:bookmarkStart w:id="0" w:name="_GoBack"/>
      <w:bookmarkEnd w:id="0"/>
    </w:p>
    <w:p w14:paraId="7DCBB18C">
      <w:pPr>
        <w:pStyle w:val="3"/>
      </w:pPr>
      <w:r>
        <w:br w:type="textWrapping"/>
      </w:r>
      <w:r>
        <w:t>GROUP MEMBERS</w:t>
      </w:r>
    </w:p>
    <w:p w14:paraId="07A85894">
      <w:pPr>
        <w:pStyle w:val="23"/>
      </w:pPr>
      <w:r>
        <w:t>1. Cyrus Kosgei — CT101/G/22278/24</w:t>
      </w:r>
    </w:p>
    <w:p w14:paraId="1710792E">
      <w:pPr>
        <w:pStyle w:val="23"/>
      </w:pPr>
      <w:r>
        <w:t>2. Abraham Kipkoech (Group Leader) — CT101/G/20125/23</w:t>
      </w:r>
    </w:p>
    <w:p w14:paraId="0FD148A8">
      <w:pPr>
        <w:pStyle w:val="23"/>
      </w:pPr>
      <w:r>
        <w:t>3. Robinson Limo — CT101/G/23445/24</w:t>
      </w:r>
    </w:p>
    <w:p w14:paraId="48188AF2">
      <w:pPr>
        <w:pStyle w:val="23"/>
      </w:pPr>
      <w:r>
        <w:t>4. Hocan Ouma Otieno — CT101/G/23190/24</w:t>
      </w:r>
    </w:p>
    <w:p w14:paraId="7E7AD3D5">
      <w:pPr>
        <w:pStyle w:val="23"/>
      </w:pPr>
      <w:r>
        <w:t>5. Ronny Munene — CT101/G/22047/24</w:t>
      </w:r>
    </w:p>
    <w:p w14:paraId="56BA0123">
      <w:r>
        <w:br w:type="page"/>
      </w:r>
    </w:p>
    <w:p w14:paraId="26622C82">
      <w:pPr>
        <w:pStyle w:val="2"/>
      </w:pPr>
      <w:r>
        <w:t>PROCESS DOCUMENTATION</w:t>
      </w:r>
    </w:p>
    <w:p w14:paraId="6D152A7F">
      <w:pPr>
        <w:pStyle w:val="3"/>
      </w:pPr>
      <w:r>
        <w:t>1. Objective</w:t>
      </w:r>
    </w:p>
    <w:p w14:paraId="66565FF1">
      <w:r>
        <w:t>The objective of this project is to develop a mobile application that automates number system conversions. The app enables users to input a number in one number system (Binary, Octal, Decimal, or Hexadecimal) and automatically converts it to all other number systems.</w:t>
      </w:r>
    </w:p>
    <w:p w14:paraId="1F061078">
      <w:pPr>
        <w:pStyle w:val="3"/>
      </w:pPr>
      <w:r>
        <w:t>2. Tools and Technologies Used</w:t>
      </w:r>
    </w:p>
    <w:p w14:paraId="1A235909">
      <w:pPr>
        <w:pStyle w:val="23"/>
      </w:pPr>
      <w:r>
        <w:t>Flutter SDK and Dart Programming Language</w:t>
      </w:r>
      <w:r>
        <w:rPr>
          <w:rFonts w:hint="default"/>
          <w:lang w:val="en-US"/>
        </w:rPr>
        <w:t>-because it provides a modern powerful framework for building mobile applications</w:t>
      </w:r>
    </w:p>
    <w:p w14:paraId="2C8F97BB">
      <w:pPr>
        <w:pStyle w:val="23"/>
      </w:pPr>
      <w:r>
        <w:rPr>
          <w:rFonts w:hint="default"/>
          <w:lang w:val="en-US"/>
        </w:rPr>
        <w:t>Visual studio code -- we used avisual studio code for developing the Number System Converter App because it provides a complete powerful platform for Flutter Development.</w:t>
      </w:r>
    </w:p>
    <w:p w14:paraId="552B9ADC">
      <w:pPr>
        <w:pStyle w:val="23"/>
      </w:pPr>
      <w:r>
        <w:t>GitHub for collaboration and version control</w:t>
      </w:r>
    </w:p>
    <w:p w14:paraId="4F1770F3">
      <w:pPr>
        <w:pStyle w:val="23"/>
      </w:pPr>
      <w:r>
        <w:t>Emulator and real Android device for testing</w:t>
      </w:r>
    </w:p>
    <w:p w14:paraId="5B7E0939">
      <w:pPr>
        <w:pStyle w:val="23"/>
      </w:pPr>
      <w:r>
        <w:rPr>
          <w:rFonts w:hint="default"/>
          <w:lang w:val="en-US"/>
        </w:rPr>
        <w:t>Html --for webpage  structure</w:t>
      </w:r>
    </w:p>
    <w:p w14:paraId="057424BF">
      <w:pPr>
        <w:pStyle w:val="3"/>
      </w:pPr>
      <w:r>
        <w:t>3. Development Process</w:t>
      </w:r>
    </w:p>
    <w:p w14:paraId="34D7615C">
      <w:pPr>
        <w:pStyle w:val="29"/>
      </w:pPr>
      <w:r>
        <w:t>Requirements gathering and UI design planning.</w:t>
      </w:r>
    </w:p>
    <w:p w14:paraId="455FAB5F">
      <w:pPr>
        <w:pStyle w:val="29"/>
      </w:pPr>
      <w:r>
        <w:t>Designing the layout using Flutter widgets such as Card, DropdownButton, and TextField.</w:t>
      </w:r>
    </w:p>
    <w:p w14:paraId="775CF9C7">
      <w:pPr>
        <w:pStyle w:val="29"/>
      </w:pPr>
      <w:r>
        <w:t>Implementing conversion logic and validation functions.</w:t>
      </w:r>
    </w:p>
    <w:p w14:paraId="4A6EE404">
      <w:pPr>
        <w:pStyle w:val="29"/>
      </w:pPr>
      <w:r>
        <w:t>Testing and debugging using Flutter Hot Reload.</w:t>
      </w:r>
    </w:p>
    <w:p w14:paraId="51DDC4A5">
      <w:pPr>
        <w:pStyle w:val="29"/>
      </w:pPr>
      <w:r>
        <w:t>Deployment using ‘flutter build apk --release’ command.</w:t>
      </w:r>
    </w:p>
    <w:p w14:paraId="27B8E066">
      <w:pPr>
        <w:pStyle w:val="3"/>
      </w:pPr>
      <w:r>
        <w:t>4. Expected Output</w:t>
      </w:r>
    </w:p>
    <w:p w14:paraId="4EE67D7F">
      <w:r>
        <w:t>The app takes a user input number in any of the four systems and converts it to the other three instantly. Each result can be copied directly from the interface for easy use.</w:t>
      </w:r>
    </w:p>
    <w:p w14:paraId="472C793A">
      <w:pPr>
        <w:pStyle w:val="3"/>
      </w:pPr>
      <w:r>
        <w:t>5. Challenges Faced</w:t>
      </w:r>
    </w:p>
    <w:p w14:paraId="2C21EF9C">
      <w:r>
        <w:t>Some challenges</w:t>
      </w:r>
      <w:r>
        <w:rPr>
          <w:rFonts w:hint="default"/>
          <w:lang w:val="en-US"/>
        </w:rPr>
        <w:t xml:space="preserve"> we noticed</w:t>
      </w:r>
      <w:r>
        <w:t xml:space="preserve"> included validating number inputs for different bases, ensuring smooth performance, and making the layout responsive for multiple screen sizes.</w:t>
      </w:r>
    </w:p>
    <w:p w14:paraId="3AEB78AB">
      <w:pPr>
        <w:pStyle w:val="3"/>
      </w:pPr>
      <w:r>
        <w:t>6. Conclusion</w:t>
      </w:r>
    </w:p>
    <w:p w14:paraId="60176BE2">
      <w:r>
        <w:t>The Number System Converter app demonstrates automation in computation by providing a fast, accurate, and interactive way to convert numbers between Binary, Octal, Decimal, and Hexadecimal.</w:t>
      </w:r>
    </w:p>
    <w:p w14:paraId="1AAC2F36">
      <w:pPr>
        <w:rPr>
          <w:rFonts w:hint="default"/>
        </w:rPr>
      </w:pPr>
    </w:p>
    <w:p w14:paraId="6D4D838A">
      <w:r>
        <w:br w:type="page"/>
      </w:r>
    </w:p>
    <w:p w14:paraId="4491531C">
      <w:pPr>
        <w:pStyle w:val="2"/>
      </w:pPr>
      <w:r>
        <w:t>PROGRAM DOCUMENTATION</w:t>
      </w:r>
    </w:p>
    <w:p w14:paraId="4B9D8B65">
      <w:pPr>
        <w:pStyle w:val="3"/>
      </w:pPr>
      <w:r>
        <w:t>1. Overview</w:t>
      </w:r>
    </w:p>
    <w:p w14:paraId="4AE07950">
      <w:r>
        <w:t>The app consists of a single Flutter screen that allows users to input a number, select its base system, and view automatic conversions to all other bases.</w:t>
      </w:r>
    </w:p>
    <w:p w14:paraId="7608FAB2">
      <w:pPr>
        <w:pStyle w:val="3"/>
      </w:pPr>
      <w:r>
        <w:t>2. Key Components</w:t>
      </w:r>
    </w:p>
    <w:p w14:paraId="5773ECE2">
      <w:pPr>
        <w:pStyle w:val="23"/>
      </w:pPr>
      <w:r>
        <w:t>_parseToDecimal(): Converts the input number to decimal for uniform calculations.</w:t>
      </w:r>
    </w:p>
    <w:p w14:paraId="049705BF">
      <w:pPr>
        <w:pStyle w:val="23"/>
      </w:pPr>
      <w:r>
        <w:t>_convertNumber(): Performs conversions and updates all result fields.</w:t>
      </w:r>
    </w:p>
    <w:p w14:paraId="4BD1DBC0">
      <w:pPr>
        <w:pStyle w:val="23"/>
      </w:pPr>
      <w:r>
        <w:t>_buildResultCard(): Displays formatted result cards with icons and copy options.</w:t>
      </w:r>
    </w:p>
    <w:p w14:paraId="571B315C">
      <w:pPr>
        <w:pStyle w:val="23"/>
      </w:pPr>
      <w:r>
        <w:t>_clearResults() and _clearInput(): Reset input and results on user request.</w:t>
      </w:r>
    </w:p>
    <w:p w14:paraId="00863454">
      <w:pPr>
        <w:pStyle w:val="3"/>
      </w:pPr>
      <w:r>
        <w:t>3. User Interface</w:t>
      </w:r>
    </w:p>
    <w:p w14:paraId="5ED28354">
      <w:r>
        <w:t>The user interface was created using Flutter widgets for clarity and responsiveness. It includes a dropdown menu to select the number system, an input field for typing the number, and result cards showing conversions for Binary, Octal, Decimal, and Hexadecimal.</w:t>
      </w:r>
    </w:p>
    <w:p w14:paraId="797CEA54">
      <w:pPr>
        <w:pStyle w:val="3"/>
        <w:bidi w:val="0"/>
        <w:rPr>
          <w:rFonts w:hint="default"/>
        </w:rPr>
      </w:pPr>
      <w:r>
        <w:rPr>
          <w:rFonts w:hint="default"/>
          <w:lang w:val="en-US"/>
        </w:rPr>
        <w:t>5.</w:t>
      </w:r>
      <w:r>
        <w:rPr>
          <w:rFonts w:hint="default"/>
        </w:rPr>
        <w:t>Deployment Platform</w:t>
      </w:r>
    </w:p>
    <w:p w14:paraId="612AD9FD">
      <w:pPr>
        <w:rPr>
          <w:rFonts w:hint="default"/>
        </w:rPr>
      </w:pPr>
      <w:r>
        <w:rPr>
          <w:rFonts w:hint="default"/>
          <w:lang w:val="en-US"/>
        </w:rPr>
        <w:t>We deployed t</w:t>
      </w:r>
      <w:r>
        <w:rPr>
          <w:rFonts w:hint="default"/>
        </w:rPr>
        <w:t>he Number System Converter app  on Android devices using the Flutter SDK through Android Studio.</w:t>
      </w:r>
    </w:p>
    <w:p w14:paraId="04F1A66B">
      <w:pPr>
        <w:rPr>
          <w:rFonts w:hint="default"/>
        </w:rPr>
      </w:pPr>
      <w:r>
        <w:rPr>
          <w:rFonts w:hint="default"/>
        </w:rPr>
        <w:t>Flutter compiles the Dart code into native ARM code, producing an APK (Android Package) file that can be installed and run on any Android smartphone.</w:t>
      </w:r>
    </w:p>
    <w:p w14:paraId="679026AB">
      <w:r>
        <w:rPr>
          <w:rFonts w:hint="default"/>
          <w:lang w:val="en-US"/>
        </w:rPr>
        <w:t xml:space="preserve">We </w:t>
      </w:r>
      <w:r>
        <w:t xml:space="preserve"> successfully deployed using the Flutter build command:</w:t>
      </w:r>
      <w:r>
        <w:br w:type="textWrapping"/>
      </w:r>
      <w:r>
        <w:t>flutter build apk --release</w:t>
      </w:r>
      <w:r>
        <w:br w:type="textWrapping"/>
      </w:r>
      <w:r>
        <w:br w:type="textWrapping"/>
      </w:r>
      <w:r>
        <w:t>This generated an APK file located at: build/app/outputs/flutter-apk/app-release.apk.</w:t>
      </w:r>
    </w:p>
    <w:p w14:paraId="28B8F325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3B3789A"/>
    <w:rsid w:val="75E0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Abraham Rutto</cp:lastModifiedBy>
  <dcterms:modified xsi:type="dcterms:W3CDTF">2025-10-26T19:07:43Z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2167390663B54C988A7D3E76DF6EAEB7_13</vt:lpwstr>
  </property>
</Properties>
</file>